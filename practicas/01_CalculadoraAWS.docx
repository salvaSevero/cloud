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7BD" w:rsidRPr="001A27BD" w:rsidRDefault="009C5F76" w:rsidP="001A27BD">
      <w:pPr>
        <w:pStyle w:val="Title"/>
        <w:jc w:val="center"/>
      </w:pPr>
      <w:r>
        <w:t>AWS Pricing Calculator</w:t>
      </w:r>
    </w:p>
    <w:p w:rsidR="001A27BD" w:rsidRDefault="009C5F76" w:rsidP="002626E5">
      <w:pPr>
        <w:jc w:val="both"/>
        <w:rPr>
          <w:rFonts w:eastAsiaTheme="minorHAnsi"/>
          <w:lang w:val="es-ES"/>
        </w:rPr>
      </w:pPr>
      <w:r w:rsidRPr="002626E5">
        <w:rPr>
          <w:rFonts w:eastAsiaTheme="minorHAnsi"/>
          <w:lang w:val="es-ES"/>
        </w:rPr>
        <w:t xml:space="preserve">Una pequeña empresa </w:t>
      </w:r>
      <w:proofErr w:type="spellStart"/>
      <w:r w:rsidRPr="002626E5">
        <w:rPr>
          <w:rFonts w:eastAsiaTheme="minorHAnsi"/>
          <w:lang w:val="es-ES"/>
        </w:rPr>
        <w:t>quiere</w:t>
      </w:r>
      <w:proofErr w:type="spellEnd"/>
      <w:r w:rsidRPr="002626E5">
        <w:rPr>
          <w:rFonts w:eastAsiaTheme="minorHAnsi"/>
          <w:lang w:val="es-ES"/>
        </w:rPr>
        <w:t xml:space="preserve"> </w:t>
      </w:r>
      <w:proofErr w:type="spellStart"/>
      <w:r w:rsidR="001A27BD" w:rsidRPr="002626E5">
        <w:rPr>
          <w:rFonts w:eastAsiaTheme="minorHAnsi"/>
          <w:lang w:val="es-ES"/>
        </w:rPr>
        <w:t>migrar</w:t>
      </w:r>
      <w:proofErr w:type="spellEnd"/>
      <w:r w:rsidR="001A27BD" w:rsidRPr="002626E5">
        <w:rPr>
          <w:rFonts w:eastAsiaTheme="minorHAnsi"/>
          <w:lang w:val="es-ES"/>
        </w:rPr>
        <w:t xml:space="preserve"> </w:t>
      </w:r>
      <w:proofErr w:type="spellStart"/>
      <w:r w:rsidR="001A27BD" w:rsidRPr="002626E5">
        <w:rPr>
          <w:rFonts w:eastAsiaTheme="minorHAnsi"/>
          <w:lang w:val="es-ES"/>
        </w:rPr>
        <w:t>su</w:t>
      </w:r>
      <w:proofErr w:type="spellEnd"/>
      <w:r w:rsidR="001A27BD" w:rsidRPr="002626E5">
        <w:rPr>
          <w:rFonts w:eastAsiaTheme="minorHAnsi"/>
          <w:lang w:val="es-ES"/>
        </w:rPr>
        <w:t xml:space="preserve"> </w:t>
      </w:r>
      <w:proofErr w:type="spellStart"/>
      <w:r w:rsidR="001A27BD" w:rsidRPr="002626E5">
        <w:rPr>
          <w:rFonts w:eastAsiaTheme="minorHAnsi"/>
          <w:lang w:val="es-ES"/>
        </w:rPr>
        <w:t>aplicación</w:t>
      </w:r>
      <w:proofErr w:type="spellEnd"/>
      <w:r w:rsidR="001A27BD" w:rsidRPr="002626E5">
        <w:rPr>
          <w:rFonts w:eastAsiaTheme="minorHAnsi"/>
          <w:lang w:val="es-ES"/>
        </w:rPr>
        <w:t xml:space="preserve"> web a AWS</w:t>
      </w:r>
      <w:r w:rsidR="00EB67F6" w:rsidRPr="002626E5">
        <w:rPr>
          <w:rFonts w:eastAsiaTheme="minorHAnsi"/>
          <w:lang w:val="es-ES"/>
        </w:rPr>
        <w:t xml:space="preserve"> en la </w:t>
      </w:r>
      <w:proofErr w:type="spellStart"/>
      <w:r w:rsidR="00EB67F6" w:rsidRPr="002626E5">
        <w:rPr>
          <w:rFonts w:eastAsiaTheme="minorHAnsi"/>
          <w:lang w:val="es-ES"/>
        </w:rPr>
        <w:t>region</w:t>
      </w:r>
      <w:proofErr w:type="spellEnd"/>
      <w:r w:rsidR="00EB67F6" w:rsidRPr="002626E5">
        <w:rPr>
          <w:rFonts w:eastAsiaTheme="minorHAnsi"/>
          <w:lang w:val="es-ES"/>
        </w:rPr>
        <w:t xml:space="preserve"> de España</w:t>
      </w:r>
      <w:r w:rsidR="002626E5">
        <w:rPr>
          <w:rFonts w:eastAsiaTheme="minorHAnsi"/>
          <w:lang w:val="es-ES"/>
        </w:rPr>
        <w:t>.</w:t>
      </w:r>
    </w:p>
    <w:p w:rsidR="002626E5" w:rsidRPr="002626E5" w:rsidRDefault="002626E5" w:rsidP="002626E5">
      <w:pPr>
        <w:jc w:val="both"/>
        <w:rPr>
          <w:rFonts w:eastAsiaTheme="minorHAnsi"/>
          <w:lang w:val="es-ES"/>
        </w:rPr>
      </w:pPr>
      <w:r>
        <w:rPr>
          <w:rFonts w:eastAsiaTheme="minorHAnsi"/>
          <w:lang w:val="es-ES"/>
        </w:rPr>
        <w:t>Entre los diferentes servicios a contratar que están barajando se encuentran los siguientes:</w:t>
      </w:r>
    </w:p>
    <w:p w:rsidR="002626E5" w:rsidRDefault="009C5F76" w:rsidP="002626E5">
      <w:pPr>
        <w:pStyle w:val="ListParagraph"/>
        <w:numPr>
          <w:ilvl w:val="0"/>
          <w:numId w:val="10"/>
        </w:numPr>
        <w:ind w:left="0"/>
        <w:rPr>
          <w:rFonts w:eastAsiaTheme="minorHAnsi"/>
          <w:lang w:val="es-ES"/>
        </w:rPr>
      </w:pPr>
      <w:r w:rsidRPr="002626E5">
        <w:rPr>
          <w:rFonts w:eastAsiaTheme="minorHAnsi"/>
          <w:lang w:val="es-ES"/>
        </w:rPr>
        <w:t xml:space="preserve">Una </w:t>
      </w:r>
      <w:r w:rsidRPr="002626E5">
        <w:rPr>
          <w:rFonts w:eastAsiaTheme="minorHAnsi"/>
          <w:b/>
          <w:lang w:val="es-ES"/>
        </w:rPr>
        <w:t>máquina virtual (EC2)</w:t>
      </w:r>
      <w:r w:rsidR="002626E5">
        <w:rPr>
          <w:rFonts w:eastAsiaTheme="minorHAnsi"/>
          <w:lang w:val="es-ES"/>
        </w:rPr>
        <w:t xml:space="preserve"> </w:t>
      </w:r>
      <w:proofErr w:type="spellStart"/>
      <w:r w:rsidR="002626E5">
        <w:rPr>
          <w:rFonts w:eastAsiaTheme="minorHAnsi"/>
          <w:lang w:val="es-ES"/>
        </w:rPr>
        <w:t>para</w:t>
      </w:r>
      <w:proofErr w:type="spellEnd"/>
      <w:r w:rsidR="002626E5">
        <w:rPr>
          <w:rFonts w:eastAsiaTheme="minorHAnsi"/>
          <w:lang w:val="es-ES"/>
        </w:rPr>
        <w:t xml:space="preserve"> alojar el servidor web.</w:t>
      </w:r>
    </w:p>
    <w:p w:rsidR="002626E5" w:rsidRDefault="009C5F76" w:rsidP="002626E5">
      <w:pPr>
        <w:pStyle w:val="ListParagraph"/>
        <w:numPr>
          <w:ilvl w:val="0"/>
          <w:numId w:val="10"/>
        </w:numPr>
        <w:ind w:left="0"/>
        <w:rPr>
          <w:rFonts w:eastAsiaTheme="minorHAnsi"/>
          <w:lang w:val="es-ES"/>
        </w:rPr>
      </w:pPr>
      <w:r w:rsidRPr="002626E5">
        <w:rPr>
          <w:rFonts w:eastAsiaTheme="minorHAnsi"/>
          <w:lang w:val="es-ES"/>
        </w:rPr>
        <w:t xml:space="preserve">Una </w:t>
      </w:r>
      <w:r w:rsidRPr="002626E5">
        <w:rPr>
          <w:rFonts w:eastAsiaTheme="minorHAnsi"/>
          <w:b/>
          <w:lang w:val="es-ES"/>
        </w:rPr>
        <w:t>base de datos (RDS</w:t>
      </w:r>
      <w:r w:rsidR="000A6DF5" w:rsidRPr="002626E5">
        <w:rPr>
          <w:rFonts w:eastAsiaTheme="minorHAnsi"/>
          <w:b/>
          <w:lang w:val="es-ES"/>
        </w:rPr>
        <w:t xml:space="preserve"> - MySQL</w:t>
      </w:r>
      <w:r w:rsidRPr="002626E5">
        <w:rPr>
          <w:rFonts w:eastAsiaTheme="minorHAnsi"/>
          <w:b/>
          <w:lang w:val="es-ES"/>
        </w:rPr>
        <w:t>)</w:t>
      </w:r>
      <w:r w:rsidRPr="002626E5">
        <w:rPr>
          <w:rFonts w:eastAsiaTheme="minorHAnsi"/>
          <w:lang w:val="es-ES"/>
        </w:rPr>
        <w:t xml:space="preserve"> </w:t>
      </w:r>
      <w:proofErr w:type="spellStart"/>
      <w:r w:rsidRPr="002626E5">
        <w:rPr>
          <w:rFonts w:eastAsiaTheme="minorHAnsi"/>
          <w:lang w:val="es-ES"/>
        </w:rPr>
        <w:t>para</w:t>
      </w:r>
      <w:proofErr w:type="spellEnd"/>
      <w:r w:rsidRPr="002626E5">
        <w:rPr>
          <w:rFonts w:eastAsiaTheme="minorHAnsi"/>
          <w:lang w:val="es-ES"/>
        </w:rPr>
        <w:t xml:space="preserve"> </w:t>
      </w:r>
      <w:proofErr w:type="spellStart"/>
      <w:r w:rsidRPr="002626E5">
        <w:rPr>
          <w:rFonts w:eastAsiaTheme="minorHAnsi"/>
          <w:lang w:val="es-ES"/>
        </w:rPr>
        <w:t>gestio</w:t>
      </w:r>
      <w:r w:rsidR="002626E5">
        <w:rPr>
          <w:rFonts w:eastAsiaTheme="minorHAnsi"/>
          <w:lang w:val="es-ES"/>
        </w:rPr>
        <w:t>nar</w:t>
      </w:r>
      <w:proofErr w:type="spellEnd"/>
      <w:r w:rsidR="002626E5">
        <w:rPr>
          <w:rFonts w:eastAsiaTheme="minorHAnsi"/>
          <w:lang w:val="es-ES"/>
        </w:rPr>
        <w:t xml:space="preserve"> la información de clientes.</w:t>
      </w:r>
    </w:p>
    <w:p w:rsidR="002626E5" w:rsidRDefault="009C5F76" w:rsidP="002626E5">
      <w:pPr>
        <w:pStyle w:val="ListParagraph"/>
        <w:numPr>
          <w:ilvl w:val="0"/>
          <w:numId w:val="10"/>
        </w:numPr>
        <w:ind w:left="0"/>
        <w:rPr>
          <w:rFonts w:eastAsiaTheme="minorHAnsi"/>
          <w:lang w:val="es-ES"/>
        </w:rPr>
      </w:pPr>
      <w:r w:rsidRPr="002626E5">
        <w:rPr>
          <w:rFonts w:eastAsiaTheme="minorHAnsi"/>
          <w:b/>
          <w:lang w:val="es-ES"/>
        </w:rPr>
        <w:t>Almacenamiento</w:t>
      </w:r>
      <w:r w:rsidR="002626E5">
        <w:rPr>
          <w:rFonts w:eastAsiaTheme="minorHAnsi"/>
          <w:lang w:val="es-ES"/>
        </w:rPr>
        <w:t xml:space="preserve"> de archivos estáticos (S3).</w:t>
      </w:r>
    </w:p>
    <w:p w:rsidR="00EB67F6" w:rsidRPr="002626E5" w:rsidRDefault="009C5F76" w:rsidP="002626E5">
      <w:pPr>
        <w:pStyle w:val="ListParagraph"/>
        <w:numPr>
          <w:ilvl w:val="0"/>
          <w:numId w:val="10"/>
        </w:numPr>
        <w:ind w:left="0"/>
        <w:rPr>
          <w:rFonts w:eastAsiaTheme="minorHAnsi"/>
          <w:lang w:val="es-ES"/>
        </w:rPr>
      </w:pPr>
      <w:r w:rsidRPr="002626E5">
        <w:rPr>
          <w:rFonts w:eastAsiaTheme="minorHAnsi"/>
          <w:lang w:val="es-ES"/>
        </w:rPr>
        <w:t xml:space="preserve">Distribución de contenidos a </w:t>
      </w:r>
      <w:proofErr w:type="spellStart"/>
      <w:r w:rsidRPr="002626E5">
        <w:rPr>
          <w:rFonts w:eastAsiaTheme="minorHAnsi"/>
          <w:lang w:val="es-ES"/>
        </w:rPr>
        <w:t>nivel</w:t>
      </w:r>
      <w:proofErr w:type="spellEnd"/>
      <w:r w:rsidRPr="002626E5">
        <w:rPr>
          <w:rFonts w:eastAsiaTheme="minorHAnsi"/>
          <w:lang w:val="es-ES"/>
        </w:rPr>
        <w:t xml:space="preserve"> global (</w:t>
      </w:r>
      <w:proofErr w:type="spellStart"/>
      <w:r w:rsidRPr="002626E5">
        <w:rPr>
          <w:rFonts w:eastAsiaTheme="minorHAnsi"/>
          <w:b/>
          <w:lang w:val="es-ES"/>
        </w:rPr>
        <w:t>CloudFront</w:t>
      </w:r>
      <w:proofErr w:type="spellEnd"/>
      <w:r w:rsidRPr="002626E5">
        <w:rPr>
          <w:rFonts w:eastAsiaTheme="minorHAnsi"/>
          <w:lang w:val="es-ES"/>
        </w:rPr>
        <w:t>)</w:t>
      </w:r>
      <w:r w:rsidR="001A27BD" w:rsidRPr="002626E5">
        <w:rPr>
          <w:rFonts w:eastAsiaTheme="minorHAnsi"/>
          <w:lang w:val="es-ES"/>
        </w:rPr>
        <w:t xml:space="preserve"> </w:t>
      </w:r>
      <w:proofErr w:type="spellStart"/>
      <w:r w:rsidR="001A27BD" w:rsidRPr="002626E5">
        <w:rPr>
          <w:rFonts w:eastAsiaTheme="minorHAnsi"/>
          <w:lang w:val="es-ES"/>
        </w:rPr>
        <w:t>para</w:t>
      </w:r>
      <w:proofErr w:type="spellEnd"/>
      <w:r w:rsidR="001A27BD" w:rsidRPr="002626E5">
        <w:rPr>
          <w:rFonts w:eastAsiaTheme="minorHAnsi"/>
          <w:lang w:val="es-ES"/>
        </w:rPr>
        <w:t xml:space="preserve"> </w:t>
      </w:r>
      <w:proofErr w:type="spellStart"/>
      <w:r w:rsidR="001A27BD" w:rsidRPr="002626E5">
        <w:rPr>
          <w:rFonts w:eastAsiaTheme="minorHAnsi"/>
          <w:lang w:val="es-ES"/>
        </w:rPr>
        <w:t>mis</w:t>
      </w:r>
      <w:proofErr w:type="spellEnd"/>
      <w:r w:rsidR="001A27BD" w:rsidRPr="002626E5">
        <w:rPr>
          <w:rFonts w:eastAsiaTheme="minorHAnsi"/>
          <w:lang w:val="es-ES"/>
        </w:rPr>
        <w:t xml:space="preserve"> </w:t>
      </w:r>
      <w:proofErr w:type="spellStart"/>
      <w:r w:rsidR="001A27BD" w:rsidRPr="002626E5">
        <w:rPr>
          <w:rFonts w:eastAsiaTheme="minorHAnsi"/>
          <w:lang w:val="es-ES"/>
        </w:rPr>
        <w:t>clientes</w:t>
      </w:r>
      <w:proofErr w:type="spellEnd"/>
      <w:r w:rsidR="001A27BD" w:rsidRPr="002626E5">
        <w:rPr>
          <w:rFonts w:eastAsiaTheme="minorHAnsi"/>
          <w:lang w:val="es-ES"/>
        </w:rPr>
        <w:t xml:space="preserve"> de USA</w:t>
      </w:r>
      <w:r w:rsidRPr="002626E5">
        <w:rPr>
          <w:rFonts w:eastAsiaTheme="minorHAnsi"/>
          <w:lang w:val="es-ES"/>
        </w:rPr>
        <w:t>.</w:t>
      </w:r>
    </w:p>
    <w:p w:rsidR="002626E5" w:rsidRDefault="00EB67F6" w:rsidP="002626E5">
      <w:pPr>
        <w:pStyle w:val="ListParagraph"/>
        <w:numPr>
          <w:ilvl w:val="0"/>
          <w:numId w:val="10"/>
        </w:numPr>
        <w:ind w:left="0"/>
        <w:rPr>
          <w:rFonts w:eastAsiaTheme="minorHAnsi"/>
          <w:lang w:val="es-ES"/>
        </w:rPr>
      </w:pPr>
      <w:r w:rsidRPr="002626E5">
        <w:rPr>
          <w:rFonts w:eastAsiaTheme="minorHAnsi"/>
          <w:lang w:val="es-ES"/>
        </w:rPr>
        <w:t xml:space="preserve">Un </w:t>
      </w:r>
      <w:r w:rsidRPr="002626E5">
        <w:rPr>
          <w:rFonts w:eastAsiaTheme="minorHAnsi"/>
          <w:b/>
          <w:lang w:val="es-ES"/>
        </w:rPr>
        <w:t>Balanceador de Carga</w:t>
      </w:r>
      <w:r w:rsidRPr="002626E5">
        <w:rPr>
          <w:rFonts w:eastAsiaTheme="minorHAnsi"/>
          <w:lang w:val="es-ES"/>
        </w:rPr>
        <w:t xml:space="preserve"> </w:t>
      </w:r>
      <w:proofErr w:type="spellStart"/>
      <w:r w:rsidRPr="002626E5">
        <w:rPr>
          <w:rFonts w:eastAsiaTheme="minorHAnsi"/>
          <w:lang w:val="es-ES"/>
        </w:rPr>
        <w:t>para</w:t>
      </w:r>
      <w:proofErr w:type="spellEnd"/>
      <w:r w:rsidRPr="002626E5">
        <w:rPr>
          <w:rFonts w:eastAsiaTheme="minorHAnsi"/>
          <w:lang w:val="es-ES"/>
        </w:rPr>
        <w:t xml:space="preserve"> </w:t>
      </w:r>
      <w:proofErr w:type="spellStart"/>
      <w:r w:rsidRPr="002626E5">
        <w:rPr>
          <w:rFonts w:eastAsiaTheme="minorHAnsi"/>
          <w:lang w:val="es-ES"/>
        </w:rPr>
        <w:t>distribuir</w:t>
      </w:r>
      <w:proofErr w:type="spellEnd"/>
      <w:r w:rsidRPr="002626E5">
        <w:rPr>
          <w:rFonts w:eastAsiaTheme="minorHAnsi"/>
          <w:lang w:val="es-ES"/>
        </w:rPr>
        <w:t xml:space="preserve"> la </w:t>
      </w:r>
      <w:proofErr w:type="spellStart"/>
      <w:r w:rsidRPr="002626E5">
        <w:rPr>
          <w:rFonts w:eastAsiaTheme="minorHAnsi"/>
          <w:lang w:val="es-ES"/>
        </w:rPr>
        <w:t>carga</w:t>
      </w:r>
      <w:proofErr w:type="spellEnd"/>
      <w:r w:rsidRPr="002626E5">
        <w:rPr>
          <w:rFonts w:eastAsiaTheme="minorHAnsi"/>
          <w:lang w:val="es-ES"/>
        </w:rPr>
        <w:t xml:space="preserve"> de trabajo entre dos </w:t>
      </w:r>
      <w:proofErr w:type="spellStart"/>
      <w:r w:rsidRPr="002626E5">
        <w:rPr>
          <w:rFonts w:eastAsiaTheme="minorHAnsi"/>
          <w:lang w:val="es-ES"/>
        </w:rPr>
        <w:t>máquinas.</w:t>
      </w:r>
      <w:proofErr w:type="spellEnd"/>
    </w:p>
    <w:p w:rsidR="002626E5" w:rsidRDefault="009C5F76" w:rsidP="002626E5">
      <w:pPr>
        <w:pStyle w:val="ListParagraph"/>
        <w:numPr>
          <w:ilvl w:val="0"/>
          <w:numId w:val="10"/>
        </w:numPr>
        <w:ind w:left="0"/>
        <w:rPr>
          <w:rFonts w:eastAsiaTheme="minorHAnsi"/>
          <w:lang w:val="es-ES"/>
        </w:rPr>
      </w:pPr>
      <w:r w:rsidRPr="002626E5">
        <w:rPr>
          <w:rFonts w:eastAsiaTheme="minorHAnsi"/>
          <w:b/>
          <w:lang w:val="es-ES"/>
        </w:rPr>
        <w:t>Transferencia de datos</w:t>
      </w:r>
      <w:r w:rsidRPr="002626E5">
        <w:rPr>
          <w:rFonts w:eastAsiaTheme="minorHAnsi"/>
          <w:lang w:val="es-ES"/>
        </w:rPr>
        <w:t xml:space="preserve"> (tráfico hacia Internet).</w:t>
      </w:r>
      <w:r w:rsidRPr="002626E5">
        <w:rPr>
          <w:rFonts w:eastAsiaTheme="minorHAnsi"/>
          <w:lang w:val="es-ES"/>
        </w:rPr>
        <w:br/>
      </w:r>
      <w:r w:rsidRPr="002626E5">
        <w:rPr>
          <w:rFonts w:eastAsiaTheme="minorHAnsi"/>
          <w:lang w:val="es-ES"/>
        </w:rPr>
        <w:br/>
        <w:t xml:space="preserve">La </w:t>
      </w:r>
      <w:proofErr w:type="spellStart"/>
      <w:r w:rsidRPr="002626E5">
        <w:rPr>
          <w:rFonts w:eastAsiaTheme="minorHAnsi"/>
          <w:lang w:val="es-ES"/>
        </w:rPr>
        <w:t>empresa</w:t>
      </w:r>
      <w:proofErr w:type="spellEnd"/>
      <w:r w:rsidRPr="002626E5">
        <w:rPr>
          <w:rFonts w:eastAsiaTheme="minorHAnsi"/>
          <w:lang w:val="es-ES"/>
        </w:rPr>
        <w:t xml:space="preserve"> </w:t>
      </w:r>
      <w:proofErr w:type="spellStart"/>
      <w:r w:rsidR="001A27BD" w:rsidRPr="002626E5">
        <w:rPr>
          <w:rFonts w:eastAsiaTheme="minorHAnsi"/>
          <w:lang w:val="es-ES"/>
        </w:rPr>
        <w:t>requiere</w:t>
      </w:r>
      <w:proofErr w:type="spellEnd"/>
      <w:r w:rsidR="001A27BD" w:rsidRPr="002626E5">
        <w:rPr>
          <w:rFonts w:eastAsiaTheme="minorHAnsi"/>
          <w:lang w:val="es-ES"/>
        </w:rPr>
        <w:t xml:space="preserve"> </w:t>
      </w:r>
      <w:r w:rsidRPr="002626E5">
        <w:rPr>
          <w:rFonts w:eastAsiaTheme="minorHAnsi"/>
          <w:lang w:val="es-ES"/>
        </w:rPr>
        <w:t xml:space="preserve">un </w:t>
      </w:r>
      <w:proofErr w:type="spellStart"/>
      <w:r w:rsidRPr="002626E5">
        <w:rPr>
          <w:rFonts w:eastAsiaTheme="minorHAnsi"/>
          <w:lang w:val="es-ES"/>
        </w:rPr>
        <w:t>presupuesto</w:t>
      </w:r>
      <w:proofErr w:type="spellEnd"/>
      <w:r w:rsidRPr="002626E5">
        <w:rPr>
          <w:rFonts w:eastAsiaTheme="minorHAnsi"/>
          <w:lang w:val="es-ES"/>
        </w:rPr>
        <w:t xml:space="preserve"> </w:t>
      </w:r>
      <w:proofErr w:type="spellStart"/>
      <w:r w:rsidRPr="002626E5">
        <w:rPr>
          <w:rFonts w:eastAsiaTheme="minorHAnsi"/>
          <w:lang w:val="es-ES"/>
        </w:rPr>
        <w:t>comparativo</w:t>
      </w:r>
      <w:proofErr w:type="spellEnd"/>
      <w:r w:rsidRPr="002626E5">
        <w:rPr>
          <w:rFonts w:eastAsiaTheme="minorHAnsi"/>
          <w:lang w:val="es-ES"/>
        </w:rPr>
        <w:t xml:space="preserve"> de costes para </w:t>
      </w:r>
      <w:r w:rsidRPr="002626E5">
        <w:rPr>
          <w:rFonts w:eastAsiaTheme="minorHAnsi"/>
          <w:b/>
          <w:u w:val="single"/>
          <w:lang w:val="es-ES"/>
        </w:rPr>
        <w:t>tres escenarios</w:t>
      </w:r>
      <w:r w:rsidRPr="002626E5">
        <w:rPr>
          <w:rFonts w:eastAsiaTheme="minorHAnsi"/>
          <w:lang w:val="es-ES"/>
        </w:rPr>
        <w:t>:</w:t>
      </w:r>
    </w:p>
    <w:p w:rsidR="002626E5" w:rsidRDefault="002626E5" w:rsidP="002626E5">
      <w:pPr>
        <w:pStyle w:val="ListParagraph"/>
        <w:ind w:left="0"/>
        <w:rPr>
          <w:rFonts w:eastAsiaTheme="minorHAnsi"/>
          <w:lang w:val="es-ES"/>
        </w:rPr>
      </w:pPr>
    </w:p>
    <w:p w:rsidR="002626E5" w:rsidRPr="002626E5" w:rsidRDefault="009C5F76" w:rsidP="002626E5">
      <w:pPr>
        <w:pStyle w:val="ListParagraph"/>
        <w:numPr>
          <w:ilvl w:val="0"/>
          <w:numId w:val="12"/>
        </w:numPr>
        <w:ind w:left="0"/>
        <w:rPr>
          <w:rFonts w:eastAsiaTheme="minorHAnsi"/>
          <w:lang w:val="es-ES"/>
        </w:rPr>
      </w:pPr>
      <w:r w:rsidRPr="002626E5">
        <w:rPr>
          <w:lang w:val="es-ES"/>
        </w:rPr>
        <w:t>Escenario básico: EC2 t3.micro + RDS db.t3.micro + 50 GB S3 + 1 TB transferencia.</w:t>
      </w:r>
    </w:p>
    <w:p w:rsidR="002626E5" w:rsidRPr="002626E5" w:rsidRDefault="002626E5" w:rsidP="002626E5">
      <w:pPr>
        <w:pStyle w:val="ListParagraph"/>
        <w:ind w:left="0"/>
        <w:rPr>
          <w:rFonts w:eastAsiaTheme="minorHAnsi"/>
          <w:lang w:val="es-ES"/>
        </w:rPr>
      </w:pPr>
    </w:p>
    <w:p w:rsidR="002626E5" w:rsidRPr="002626E5" w:rsidRDefault="009C5F76" w:rsidP="002626E5">
      <w:pPr>
        <w:pStyle w:val="ListParagraph"/>
        <w:numPr>
          <w:ilvl w:val="0"/>
          <w:numId w:val="12"/>
        </w:numPr>
        <w:ind w:left="0"/>
        <w:rPr>
          <w:rFonts w:eastAsiaTheme="minorHAnsi"/>
          <w:lang w:val="es-ES"/>
        </w:rPr>
      </w:pPr>
      <w:r w:rsidRPr="002626E5">
        <w:rPr>
          <w:lang w:val="es-ES"/>
        </w:rPr>
        <w:t>Escenario intermedio: EC2 t3.medium + RDS db.t3.medium Multi-AZ + 200 GB S3 + CloudFront con 2 TB transferencia.</w:t>
      </w:r>
    </w:p>
    <w:p w:rsidR="002626E5" w:rsidRPr="002626E5" w:rsidRDefault="002626E5" w:rsidP="002626E5">
      <w:pPr>
        <w:pStyle w:val="ListParagraph"/>
        <w:rPr>
          <w:lang w:val="es-ES"/>
        </w:rPr>
      </w:pPr>
    </w:p>
    <w:p w:rsidR="00A12211" w:rsidRPr="002626E5" w:rsidRDefault="009C5F76" w:rsidP="002626E5">
      <w:pPr>
        <w:pStyle w:val="ListParagraph"/>
        <w:numPr>
          <w:ilvl w:val="0"/>
          <w:numId w:val="12"/>
        </w:numPr>
        <w:ind w:left="0"/>
        <w:rPr>
          <w:rFonts w:eastAsiaTheme="minorHAnsi"/>
          <w:lang w:val="es-ES"/>
        </w:rPr>
      </w:pPr>
      <w:r w:rsidRPr="002626E5">
        <w:rPr>
          <w:lang w:val="es-ES"/>
        </w:rPr>
        <w:t xml:space="preserve">Escenario escalado: Dos EC2 </w:t>
      </w:r>
      <w:proofErr w:type="spellStart"/>
      <w:r w:rsidRPr="002626E5">
        <w:rPr>
          <w:lang w:val="es-ES"/>
        </w:rPr>
        <w:t>balanceados</w:t>
      </w:r>
      <w:proofErr w:type="spellEnd"/>
      <w:r w:rsidRPr="002626E5">
        <w:rPr>
          <w:lang w:val="es-ES"/>
        </w:rPr>
        <w:t xml:space="preserve"> (Load Balancer)</w:t>
      </w:r>
      <w:r w:rsidR="000A6DF5" w:rsidRPr="002626E5">
        <w:rPr>
          <w:lang w:val="es-ES"/>
        </w:rPr>
        <w:t xml:space="preserve"> </w:t>
      </w:r>
      <w:proofErr w:type="spellStart"/>
      <w:r w:rsidR="000A6DF5" w:rsidRPr="002626E5">
        <w:rPr>
          <w:lang w:val="es-ES"/>
        </w:rPr>
        <w:t>para</w:t>
      </w:r>
      <w:proofErr w:type="spellEnd"/>
      <w:r w:rsidR="000A6DF5" w:rsidRPr="002626E5">
        <w:rPr>
          <w:lang w:val="es-ES"/>
        </w:rPr>
        <w:t xml:space="preserve"> un </w:t>
      </w:r>
      <w:proofErr w:type="spellStart"/>
      <w:r w:rsidR="000A6DF5" w:rsidRPr="002626E5">
        <w:rPr>
          <w:lang w:val="es-ES"/>
        </w:rPr>
        <w:t>tráfico</w:t>
      </w:r>
      <w:proofErr w:type="spellEnd"/>
      <w:r w:rsidR="000A6DF5" w:rsidRPr="002626E5">
        <w:rPr>
          <w:lang w:val="es-ES"/>
        </w:rPr>
        <w:t xml:space="preserve"> de 5GB</w:t>
      </w:r>
      <w:r w:rsidRPr="002626E5">
        <w:rPr>
          <w:lang w:val="es-ES"/>
        </w:rPr>
        <w:t>, RDS db.m5.large Multi-AZ, 500 GB S3, CloudFront con 5 TB transferencia.</w:t>
      </w:r>
    </w:p>
    <w:p w:rsidR="002626E5" w:rsidRPr="002626E5" w:rsidRDefault="002626E5" w:rsidP="002626E5">
      <w:pPr>
        <w:pStyle w:val="ListParagraph"/>
        <w:rPr>
          <w:rFonts w:eastAsiaTheme="minorHAnsi"/>
          <w:lang w:val="es-ES"/>
        </w:rPr>
      </w:pPr>
    </w:p>
    <w:p w:rsidR="002626E5" w:rsidRDefault="002626E5" w:rsidP="002626E5">
      <w:pPr>
        <w:rPr>
          <w:rFonts w:eastAsiaTheme="minorHAnsi"/>
          <w:lang w:val="es-ES"/>
        </w:rPr>
      </w:pPr>
    </w:p>
    <w:p w:rsidR="002626E5" w:rsidRDefault="002626E5" w:rsidP="002626E5">
      <w:pPr>
        <w:rPr>
          <w:rFonts w:eastAsiaTheme="minorHAnsi"/>
          <w:lang w:val="es-ES"/>
        </w:rPr>
      </w:pPr>
    </w:p>
    <w:p w:rsidR="002626E5" w:rsidRDefault="002626E5" w:rsidP="002626E5">
      <w:pPr>
        <w:rPr>
          <w:rFonts w:eastAsiaTheme="minorHAnsi"/>
          <w:lang w:val="es-ES"/>
        </w:rPr>
      </w:pPr>
    </w:p>
    <w:p w:rsidR="002626E5" w:rsidRDefault="002626E5" w:rsidP="002626E5">
      <w:pPr>
        <w:rPr>
          <w:rFonts w:eastAsiaTheme="minorHAnsi"/>
          <w:lang w:val="es-ES"/>
        </w:rPr>
      </w:pPr>
    </w:p>
    <w:p w:rsidR="002626E5" w:rsidRDefault="002626E5" w:rsidP="002626E5">
      <w:pPr>
        <w:rPr>
          <w:rFonts w:eastAsiaTheme="minorHAnsi"/>
          <w:lang w:val="es-ES"/>
        </w:rPr>
      </w:pPr>
    </w:p>
    <w:p w:rsidR="002626E5" w:rsidRDefault="002626E5" w:rsidP="002626E5">
      <w:pPr>
        <w:rPr>
          <w:rFonts w:eastAsiaTheme="minorHAnsi"/>
          <w:lang w:val="es-ES"/>
        </w:rPr>
      </w:pPr>
    </w:p>
    <w:p w:rsidR="002626E5" w:rsidRDefault="002626E5" w:rsidP="002626E5">
      <w:pPr>
        <w:rPr>
          <w:rFonts w:eastAsiaTheme="minorHAnsi"/>
          <w:lang w:val="es-ES"/>
        </w:rPr>
      </w:pPr>
    </w:p>
    <w:p w:rsidR="002626E5" w:rsidRDefault="002626E5" w:rsidP="002626E5">
      <w:pPr>
        <w:rPr>
          <w:rFonts w:eastAsiaTheme="minorHAnsi"/>
          <w:lang w:val="es-ES"/>
        </w:rPr>
      </w:pPr>
    </w:p>
    <w:p w:rsidR="002626E5" w:rsidRDefault="002626E5" w:rsidP="002626E5">
      <w:pPr>
        <w:rPr>
          <w:rFonts w:eastAsiaTheme="minorHAnsi"/>
          <w:lang w:val="es-ES"/>
        </w:rPr>
      </w:pPr>
    </w:p>
    <w:p w:rsidR="002626E5" w:rsidRPr="002626E5" w:rsidRDefault="002626E5" w:rsidP="002626E5">
      <w:pPr>
        <w:rPr>
          <w:rFonts w:eastAsiaTheme="minorHAnsi"/>
          <w:lang w:val="es-ES"/>
        </w:rPr>
      </w:pPr>
    </w:p>
    <w:p w:rsidR="00A12211" w:rsidRDefault="002626E5" w:rsidP="002626E5">
      <w:pPr>
        <w:pStyle w:val="Heading1"/>
        <w:jc w:val="both"/>
        <w:rPr>
          <w:lang w:val="es-ES"/>
        </w:rPr>
      </w:pPr>
      <w:r>
        <w:rPr>
          <w:lang w:val="es-ES"/>
        </w:rPr>
        <w:lastRenderedPageBreak/>
        <w:t>Práctica.</w:t>
      </w:r>
    </w:p>
    <w:p w:rsidR="002626E5" w:rsidRDefault="00EB67F6" w:rsidP="002626E5">
      <w:pPr>
        <w:jc w:val="both"/>
        <w:rPr>
          <w:rFonts w:eastAsiaTheme="minorHAnsi"/>
          <w:lang w:val="es-ES"/>
        </w:rPr>
      </w:pPr>
      <w:r w:rsidRPr="002626E5">
        <w:rPr>
          <w:rFonts w:eastAsiaTheme="minorHAnsi"/>
          <w:lang w:val="es-ES"/>
        </w:rPr>
        <w:t>Accede</w:t>
      </w:r>
      <w:r w:rsidR="009C5F76" w:rsidRPr="002626E5">
        <w:rPr>
          <w:rFonts w:eastAsiaTheme="minorHAnsi"/>
          <w:lang w:val="es-ES"/>
        </w:rPr>
        <w:t xml:space="preserve"> a la calculadora de</w:t>
      </w:r>
      <w:r w:rsidRPr="002626E5">
        <w:rPr>
          <w:rFonts w:eastAsiaTheme="minorHAnsi"/>
          <w:lang w:val="es-ES"/>
        </w:rPr>
        <w:t xml:space="preserve"> AWS: </w:t>
      </w:r>
      <w:hyperlink r:id="rId7" w:anchor="/" w:history="1">
        <w:r w:rsidRPr="002626E5">
          <w:rPr>
            <w:rFonts w:eastAsiaTheme="minorHAnsi"/>
            <w:lang w:val="es-ES"/>
          </w:rPr>
          <w:t>https://calculator.aws/#/</w:t>
        </w:r>
      </w:hyperlink>
      <w:r w:rsidRPr="002626E5">
        <w:rPr>
          <w:rFonts w:eastAsiaTheme="minorHAnsi"/>
          <w:lang w:val="es-ES"/>
        </w:rPr>
        <w:t xml:space="preserve"> y crea</w:t>
      </w:r>
      <w:r w:rsidR="009C5F76" w:rsidRPr="002626E5">
        <w:rPr>
          <w:rFonts w:eastAsiaTheme="minorHAnsi"/>
          <w:lang w:val="es-ES"/>
        </w:rPr>
        <w:t xml:space="preserve"> cada </w:t>
      </w:r>
      <w:r w:rsidR="002626E5">
        <w:rPr>
          <w:rFonts w:eastAsiaTheme="minorHAnsi"/>
          <w:lang w:val="es-ES"/>
        </w:rPr>
        <w:t>e</w:t>
      </w:r>
      <w:r w:rsidRPr="002626E5">
        <w:rPr>
          <w:rFonts w:eastAsiaTheme="minorHAnsi"/>
          <w:lang w:val="es-ES"/>
        </w:rPr>
        <w:t>scenario.</w:t>
      </w:r>
    </w:p>
    <w:p w:rsidR="00D23915" w:rsidRDefault="00D23915" w:rsidP="00D23915">
      <w:pPr>
        <w:pStyle w:val="Heading4"/>
        <w:rPr>
          <w:lang w:val="es-ES"/>
        </w:rPr>
      </w:pPr>
      <w:r>
        <w:rPr>
          <w:lang w:val="es-ES"/>
        </w:rPr>
        <w:t xml:space="preserve">Ejercicio 1 (60 </w:t>
      </w:r>
      <w:proofErr w:type="spellStart"/>
      <w:r>
        <w:rPr>
          <w:lang w:val="es-ES"/>
        </w:rPr>
        <w:t>pts</w:t>
      </w:r>
      <w:proofErr w:type="spellEnd"/>
      <w:r>
        <w:rPr>
          <w:lang w:val="es-ES"/>
        </w:rPr>
        <w:t>)</w:t>
      </w:r>
    </w:p>
    <w:p w:rsidR="00B17410" w:rsidRDefault="000220A4" w:rsidP="002626E5">
      <w:pPr>
        <w:jc w:val="both"/>
        <w:rPr>
          <w:rFonts w:eastAsiaTheme="minorHAnsi"/>
          <w:lang w:val="es-ES"/>
        </w:rPr>
      </w:pPr>
      <w:r>
        <w:rPr>
          <w:rFonts w:eastAsiaTheme="minorHAnsi"/>
          <w:lang w:val="es-ES"/>
        </w:rPr>
        <w:t>Haz una tabla por cada escenario. En cada tabla debe hacer una columna por servicio, otra indicando el coste mensual de dicho servicio y finalmente el coste total del escenario mensual y anualmente.</w:t>
      </w:r>
      <w:bookmarkStart w:id="0" w:name="_GoBack"/>
      <w:bookmarkEnd w:id="0"/>
    </w:p>
    <w:p w:rsidR="00D23915" w:rsidRDefault="00D23915" w:rsidP="00D23915">
      <w:pPr>
        <w:pStyle w:val="Heading4"/>
        <w:rPr>
          <w:lang w:val="es-ES"/>
        </w:rPr>
      </w:pPr>
      <w:r>
        <w:rPr>
          <w:lang w:val="es-ES"/>
        </w:rPr>
        <w:t xml:space="preserve">Ejercicio 2 (40 </w:t>
      </w:r>
      <w:proofErr w:type="spellStart"/>
      <w:r>
        <w:rPr>
          <w:lang w:val="es-ES"/>
        </w:rPr>
        <w:t>pts</w:t>
      </w:r>
      <w:proofErr w:type="spellEnd"/>
      <w:r>
        <w:rPr>
          <w:lang w:val="es-ES"/>
        </w:rPr>
        <w:t>).</w:t>
      </w:r>
    </w:p>
    <w:p w:rsidR="00D23915" w:rsidRPr="00D23915" w:rsidRDefault="00D23915" w:rsidP="00D23915">
      <w:pPr>
        <w:rPr>
          <w:lang w:val="es-ES"/>
        </w:rPr>
      </w:pPr>
    </w:p>
    <w:p w:rsidR="00EB67F6" w:rsidRPr="002626E5" w:rsidRDefault="00EB67F6" w:rsidP="002626E5">
      <w:pPr>
        <w:rPr>
          <w:rFonts w:eastAsiaTheme="minorHAnsi"/>
          <w:lang w:val="es-ES"/>
        </w:rPr>
      </w:pPr>
      <w:proofErr w:type="spellStart"/>
      <w:r w:rsidRPr="002626E5">
        <w:rPr>
          <w:rFonts w:eastAsiaTheme="minorHAnsi"/>
          <w:lang w:val="es-ES"/>
        </w:rPr>
        <w:t>Responde</w:t>
      </w:r>
      <w:proofErr w:type="spellEnd"/>
      <w:r w:rsidRPr="002626E5">
        <w:rPr>
          <w:rFonts w:eastAsiaTheme="minorHAnsi"/>
          <w:lang w:val="es-ES"/>
        </w:rPr>
        <w:t xml:space="preserve"> a </w:t>
      </w:r>
      <w:proofErr w:type="spellStart"/>
      <w:r w:rsidRPr="002626E5">
        <w:rPr>
          <w:rFonts w:eastAsiaTheme="minorHAnsi"/>
          <w:lang w:val="es-ES"/>
        </w:rPr>
        <w:t>las</w:t>
      </w:r>
      <w:proofErr w:type="spellEnd"/>
      <w:r w:rsidRPr="002626E5">
        <w:rPr>
          <w:rFonts w:eastAsiaTheme="minorHAnsi"/>
          <w:lang w:val="es-ES"/>
        </w:rPr>
        <w:t xml:space="preserve"> </w:t>
      </w:r>
      <w:proofErr w:type="spellStart"/>
      <w:r w:rsidRPr="002626E5">
        <w:rPr>
          <w:rFonts w:eastAsiaTheme="minorHAnsi"/>
          <w:lang w:val="es-ES"/>
        </w:rPr>
        <w:t>siguientes</w:t>
      </w:r>
      <w:proofErr w:type="spellEnd"/>
      <w:r w:rsidRPr="002626E5">
        <w:rPr>
          <w:rFonts w:eastAsiaTheme="minorHAnsi"/>
          <w:lang w:val="es-ES"/>
        </w:rPr>
        <w:t xml:space="preserve"> </w:t>
      </w:r>
      <w:proofErr w:type="spellStart"/>
      <w:r w:rsidRPr="002626E5">
        <w:rPr>
          <w:rFonts w:eastAsiaTheme="minorHAnsi"/>
          <w:lang w:val="es-ES"/>
        </w:rPr>
        <w:t>preguntas</w:t>
      </w:r>
      <w:proofErr w:type="spellEnd"/>
      <w:r w:rsidRPr="002626E5">
        <w:rPr>
          <w:rFonts w:eastAsiaTheme="minorHAnsi"/>
          <w:lang w:val="es-ES"/>
        </w:rPr>
        <w:t>:</w:t>
      </w:r>
    </w:p>
    <w:p w:rsidR="002626E5" w:rsidRDefault="009C5F76" w:rsidP="002626E5">
      <w:pPr>
        <w:pStyle w:val="ListParagraph"/>
        <w:numPr>
          <w:ilvl w:val="0"/>
          <w:numId w:val="14"/>
        </w:numPr>
        <w:ind w:left="0"/>
        <w:rPr>
          <w:rFonts w:eastAsiaTheme="minorHAnsi"/>
          <w:lang w:val="es-ES"/>
        </w:rPr>
      </w:pPr>
      <w:r w:rsidRPr="002626E5">
        <w:rPr>
          <w:rFonts w:eastAsiaTheme="minorHAnsi"/>
          <w:lang w:val="es-ES"/>
        </w:rPr>
        <w:t>¿Qué servicio es el más costoso en cada escenario?</w:t>
      </w:r>
    </w:p>
    <w:p w:rsidR="000220A4" w:rsidRDefault="000220A4" w:rsidP="002626E5">
      <w:pPr>
        <w:pStyle w:val="ListParagraph"/>
        <w:numPr>
          <w:ilvl w:val="0"/>
          <w:numId w:val="14"/>
        </w:numPr>
        <w:ind w:left="0"/>
        <w:rPr>
          <w:rFonts w:eastAsiaTheme="minorHAnsi"/>
          <w:lang w:val="es-ES"/>
        </w:rPr>
      </w:pPr>
      <w:r>
        <w:rPr>
          <w:rFonts w:eastAsiaTheme="minorHAnsi"/>
          <w:lang w:val="es-ES"/>
        </w:rPr>
        <w:t>¿Qué es un balanceador de carga? ¿Cuál es su coste aproximado en el escenario 3?</w:t>
      </w:r>
    </w:p>
    <w:p w:rsidR="002626E5" w:rsidRDefault="002626E5" w:rsidP="002626E5">
      <w:pPr>
        <w:pStyle w:val="ListParagraph"/>
        <w:numPr>
          <w:ilvl w:val="0"/>
          <w:numId w:val="14"/>
        </w:numPr>
        <w:ind w:left="0"/>
        <w:rPr>
          <w:rFonts w:eastAsiaTheme="minorHAnsi"/>
          <w:lang w:val="es-ES"/>
        </w:rPr>
      </w:pPr>
      <w:r>
        <w:rPr>
          <w:rFonts w:eastAsiaTheme="minorHAnsi"/>
          <w:lang w:val="es-ES"/>
        </w:rPr>
        <w:t xml:space="preserve">¿Qué ofrece el servicio </w:t>
      </w:r>
      <w:proofErr w:type="spellStart"/>
      <w:r>
        <w:rPr>
          <w:rFonts w:eastAsiaTheme="minorHAnsi"/>
          <w:lang w:val="es-ES"/>
        </w:rPr>
        <w:t>Multi</w:t>
      </w:r>
      <w:proofErr w:type="spellEnd"/>
      <w:r>
        <w:rPr>
          <w:rFonts w:eastAsiaTheme="minorHAnsi"/>
          <w:lang w:val="es-ES"/>
        </w:rPr>
        <w:t xml:space="preserve">-AZ dentro de las bases de datos? </w:t>
      </w:r>
      <w:r w:rsidR="009C5F76" w:rsidRPr="002626E5">
        <w:rPr>
          <w:rFonts w:eastAsiaTheme="minorHAnsi"/>
          <w:lang w:val="es-ES"/>
        </w:rPr>
        <w:t>¿</w:t>
      </w:r>
      <w:r>
        <w:rPr>
          <w:rFonts w:eastAsiaTheme="minorHAnsi"/>
          <w:lang w:val="es-ES"/>
        </w:rPr>
        <w:t>Cuál es la diferencia de coste entre usarla y no usarla</w:t>
      </w:r>
      <w:r w:rsidR="009C5F76" w:rsidRPr="002626E5">
        <w:rPr>
          <w:rFonts w:eastAsiaTheme="minorHAnsi"/>
          <w:lang w:val="es-ES"/>
        </w:rPr>
        <w:t>?</w:t>
      </w:r>
      <w:r>
        <w:rPr>
          <w:rFonts w:eastAsiaTheme="minorHAnsi"/>
          <w:lang w:val="es-ES"/>
        </w:rPr>
        <w:t xml:space="preserve"> ¿Crees que vale la pena?</w:t>
      </w:r>
    </w:p>
    <w:p w:rsidR="002626E5" w:rsidRPr="002626E5" w:rsidRDefault="009C5F76" w:rsidP="002626E5">
      <w:pPr>
        <w:pStyle w:val="ListParagraph"/>
        <w:numPr>
          <w:ilvl w:val="0"/>
          <w:numId w:val="14"/>
        </w:numPr>
        <w:ind w:left="0"/>
        <w:rPr>
          <w:rFonts w:eastAsiaTheme="minorHAnsi"/>
          <w:lang w:val="es-ES"/>
        </w:rPr>
      </w:pPr>
      <w:r w:rsidRPr="002626E5">
        <w:rPr>
          <w:rFonts w:eastAsiaTheme="minorHAnsi"/>
          <w:lang w:val="es-ES"/>
        </w:rPr>
        <w:t xml:space="preserve">¿Cómo cambia el coste con CloudFront respecto a solo </w:t>
      </w:r>
      <w:proofErr w:type="spellStart"/>
      <w:r w:rsidRPr="002626E5">
        <w:rPr>
          <w:rFonts w:eastAsiaTheme="minorHAnsi"/>
          <w:lang w:val="es-ES"/>
        </w:rPr>
        <w:t>usar</w:t>
      </w:r>
      <w:proofErr w:type="spellEnd"/>
      <w:r w:rsidRPr="002626E5">
        <w:rPr>
          <w:rFonts w:eastAsiaTheme="minorHAnsi"/>
          <w:lang w:val="es-ES"/>
        </w:rPr>
        <w:t xml:space="preserve"> transferencia directa desde EC2?</w:t>
      </w:r>
      <w:r w:rsidR="002626E5">
        <w:rPr>
          <w:rFonts w:eastAsiaTheme="minorHAnsi"/>
          <w:lang w:val="es-ES"/>
        </w:rPr>
        <w:t xml:space="preserve"> ¿En qué casos crees que valdría la pena el uso de </w:t>
      </w:r>
      <w:proofErr w:type="spellStart"/>
      <w:r w:rsidR="002626E5">
        <w:rPr>
          <w:rFonts w:eastAsiaTheme="minorHAnsi"/>
          <w:lang w:val="es-ES"/>
        </w:rPr>
        <w:t>CloudFront</w:t>
      </w:r>
      <w:proofErr w:type="spellEnd"/>
      <w:r w:rsidR="002626E5">
        <w:rPr>
          <w:rFonts w:eastAsiaTheme="minorHAnsi"/>
          <w:lang w:val="es-ES"/>
        </w:rPr>
        <w:t>?</w:t>
      </w:r>
    </w:p>
    <w:p w:rsidR="00B17410" w:rsidRPr="002626E5" w:rsidRDefault="00B17410" w:rsidP="002626E5">
      <w:pPr>
        <w:jc w:val="both"/>
        <w:rPr>
          <w:rFonts w:eastAsiaTheme="minorHAnsi"/>
          <w:lang w:val="es-ES"/>
        </w:rPr>
      </w:pPr>
    </w:p>
    <w:sectPr w:rsidR="00B17410" w:rsidRPr="002626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6342557"/>
    <w:multiLevelType w:val="hybridMultilevel"/>
    <w:tmpl w:val="71B471E6"/>
    <w:lvl w:ilvl="0" w:tplc="98BE2AEA">
      <w:numFmt w:val="bullet"/>
      <w:lvlText w:val="-"/>
      <w:lvlJc w:val="left"/>
      <w:pPr>
        <w:ind w:left="952" w:hanging="495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10">
    <w:nsid w:val="33310D81"/>
    <w:multiLevelType w:val="hybridMultilevel"/>
    <w:tmpl w:val="89BED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2261EA"/>
    <w:multiLevelType w:val="hybridMultilevel"/>
    <w:tmpl w:val="3F643D86"/>
    <w:lvl w:ilvl="0" w:tplc="0409000B">
      <w:start w:val="1"/>
      <w:numFmt w:val="bullet"/>
      <w:lvlText w:val=""/>
      <w:lvlJc w:val="left"/>
      <w:pPr>
        <w:ind w:left="952" w:hanging="49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12">
    <w:nsid w:val="7C2B4AB2"/>
    <w:multiLevelType w:val="hybridMultilevel"/>
    <w:tmpl w:val="9C224522"/>
    <w:lvl w:ilvl="0" w:tplc="98BE2AEA">
      <w:numFmt w:val="bullet"/>
      <w:lvlText w:val="-"/>
      <w:lvlJc w:val="left"/>
      <w:pPr>
        <w:ind w:left="855" w:hanging="495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0F7BE8"/>
    <w:multiLevelType w:val="hybridMultilevel"/>
    <w:tmpl w:val="8D4AF5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2"/>
  </w:num>
  <w:num w:numId="12">
    <w:abstractNumId w:val="10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220A4"/>
    <w:rsid w:val="00034616"/>
    <w:rsid w:val="0006063C"/>
    <w:rsid w:val="000A6DF5"/>
    <w:rsid w:val="0015074B"/>
    <w:rsid w:val="001A27BD"/>
    <w:rsid w:val="002626E5"/>
    <w:rsid w:val="0029639D"/>
    <w:rsid w:val="00326F90"/>
    <w:rsid w:val="009C5F76"/>
    <w:rsid w:val="00A12211"/>
    <w:rsid w:val="00AA1D8D"/>
    <w:rsid w:val="00B17410"/>
    <w:rsid w:val="00B47730"/>
    <w:rsid w:val="00C22B42"/>
    <w:rsid w:val="00CB0664"/>
    <w:rsid w:val="00D23915"/>
    <w:rsid w:val="00EB67F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B67F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B67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alculator.aw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6EC0B2B-E117-4158-B45F-D9A102079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Salva</cp:lastModifiedBy>
  <cp:revision>8</cp:revision>
  <dcterms:created xsi:type="dcterms:W3CDTF">2013-12-23T23:15:00Z</dcterms:created>
  <dcterms:modified xsi:type="dcterms:W3CDTF">2025-09-22T10:12:00Z</dcterms:modified>
  <cp:category/>
</cp:coreProperties>
</file>